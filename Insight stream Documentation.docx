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Naan Mudhalvan Project Documentation</w:t>
      </w:r>
    </w:p>
    <w:p>
      <w:pPr>
        <w:pStyle w:val="Heading1"/>
      </w:pPr>
      <w:r>
        <w:t>Project Title</w:t>
      </w:r>
    </w:p>
    <w:p>
      <w:r>
        <w:t>InsightStream: Navigate the News Landscape</w:t>
      </w:r>
    </w:p>
    <w:p>
      <w:pPr>
        <w:pStyle w:val="Heading1"/>
      </w:pPr>
      <w:r>
        <w:t>Team Members</w:t>
      </w:r>
    </w:p>
    <w:p>
      <w:r>
        <w:t>• Deepak P</w:t>
        <w:br/>
        <w:t>• Deepak M</w:t>
        <w:br/>
        <w:t>• Maria Antony</w:t>
        <w:br/>
        <w:t>• Kumaranvishal Madhavan</w:t>
      </w:r>
    </w:p>
    <w:p>
      <w:pPr>
        <w:pStyle w:val="Heading1"/>
      </w:pPr>
      <w:r>
        <w:t>Institution Details</w:t>
      </w:r>
    </w:p>
    <w:p>
      <w:r>
        <w:t>Department: BCA – 2nd Year</w:t>
        <w:br/>
        <w:t>College: Arulmigu Kapaleeswarar Arts and Science College</w:t>
      </w:r>
    </w:p>
    <w:p>
      <w:pPr>
        <w:pStyle w:val="Heading1"/>
      </w:pPr>
      <w:r>
        <w:t>1. Introduction</w:t>
      </w:r>
    </w:p>
    <w:p>
      <w:r>
        <w:t>In today’s digital age, staying informed is crucial. However, the vast amount of news content available online makes it difficult for readers to distinguish reliable information. InsightStream is a web application designed to simplify news consumption by providing users with a structured, reliable, and easy-to-navigate news platform.</w:t>
        <w:br/>
        <w:br/>
        <w:t>The project aims to use modern web technologies such as Node.js and React to deliver real-time news updates, ensuring users receive the most relevant information quickly and efficiently.</w:t>
      </w:r>
    </w:p>
    <w:p>
      <w:pPr>
        <w:pStyle w:val="Heading1"/>
      </w:pPr>
      <w:r>
        <w:t>2. Objectives</w:t>
      </w:r>
    </w:p>
    <w:p>
      <w:r>
        <w:t>• To build a user-friendly news aggregator web application.</w:t>
        <w:br/>
        <w:t>• To provide real-time access to curated news articles.</w:t>
        <w:br/>
        <w:t>• To enhance user experience with a responsive and interactive UI.</w:t>
        <w:br/>
        <w:t>• To gain practical experience in full-stack web development.</w:t>
        <w:br/>
        <w:t>• To align with the Naan Mudhalvan program’s goal of skill development and employability enhancement.</w:t>
      </w:r>
    </w:p>
    <w:p>
      <w:pPr>
        <w:pStyle w:val="Heading1"/>
      </w:pPr>
      <w:r>
        <w:t>3. Literature Survey / Existing System</w:t>
      </w:r>
    </w:p>
    <w:p>
      <w:r>
        <w:t>Existing news portals and applications provide news in bulk, often with cluttered interfaces and unreliable sources. Users face challenges such as:</w:t>
        <w:br/>
        <w:t>• Information overload.</w:t>
        <w:br/>
        <w:t>• Lack of personalization.</w:t>
        <w:br/>
        <w:t>• Difficulty in accessing verified news.</w:t>
        <w:br/>
        <w:br/>
        <w:t>InsightStream addresses these issues by creating a focused and structured platform for navigating the news landscape.</w:t>
      </w:r>
    </w:p>
    <w:p>
      <w:pPr>
        <w:pStyle w:val="Heading1"/>
      </w:pPr>
      <w:r>
        <w:t>4. Proposed System</w:t>
      </w:r>
    </w:p>
    <w:p>
      <w:r>
        <w:t>The proposed system is a web application that:</w:t>
        <w:br/>
        <w:t>• Aggregates news from trusted sources.</w:t>
        <w:br/>
        <w:t>• Displays articles in an organized, category-based interface.</w:t>
        <w:br/>
        <w:t>• Provides real-time updates for trending topics.</w:t>
        <w:br/>
        <w:t>• Runs locally via Node.js server and can be scaled for deployment.</w:t>
        <w:br/>
        <w:br/>
        <w:t>System Architecture:</w:t>
        <w:br/>
        <w:t>1. Frontend (ReactJS): Interactive and responsive user interface.</w:t>
        <w:br/>
        <w:t>2. Backend (Node.js): Handles server-side logic and API requests.</w:t>
        <w:br/>
        <w:t>3. Database (if integrated): Stores user preferences or bookmarked news.</w:t>
        <w:br/>
        <w:t>4. APIs: Fetches real-time news content.</w:t>
      </w:r>
    </w:p>
    <w:p>
      <w:pPr>
        <w:pStyle w:val="Heading1"/>
      </w:pPr>
      <w:r>
        <w:t>5. System Requirements</w:t>
      </w:r>
    </w:p>
    <w:p>
      <w:r>
        <w:t>Hardware Requirements:</w:t>
        <w:br/>
        <w:t>• Processor: Intel i3 or above</w:t>
        <w:br/>
        <w:t>• RAM: Minimum 4 GB</w:t>
        <w:br/>
        <w:t>• Storage: 250 GB or more</w:t>
        <w:br/>
        <w:br/>
        <w:t>Software Requirements:</w:t>
        <w:br/>
        <w:t>• OS: Windows / macOS / Linux</w:t>
        <w:br/>
        <w:t>• Node.js (LTS version)</w:t>
        <w:br/>
        <w:t>• Code Editor: Visual Studio Code</w:t>
        <w:br/>
        <w:t>• Browser: Google Chrome / Edge</w:t>
        <w:br/>
        <w:t>• Dependencies: npm packages</w:t>
      </w:r>
    </w:p>
    <w:p>
      <w:pPr>
        <w:pStyle w:val="Heading1"/>
      </w:pPr>
      <w:r>
        <w:t>6. System Design</w:t>
      </w:r>
    </w:p>
    <w:p>
      <w:r>
        <w:t>• Use Case Diagram – Shows interaction between user and system for browsing news.</w:t>
        <w:br/>
        <w:t>• Data Flow Diagram (DFD) – Describes flow of data from APIs to frontend display.</w:t>
        <w:br/>
        <w:t>• Architecture Diagram – Frontend ↔ Backend ↔ API.</w:t>
        <w:br/>
        <w:t>• Flowchart – Steps for accessing and displaying news.</w:t>
      </w:r>
    </w:p>
    <w:p>
      <w:pPr>
        <w:pStyle w:val="Heading1"/>
      </w:pPr>
      <w:r>
        <w:t>7. Implementation</w:t>
      </w:r>
    </w:p>
    <w:p>
      <w:r>
        <w:t>Steps for Execution:</w:t>
        <w:br/>
        <w:t>1. Download and install Node.js (LTS version).</w:t>
        <w:br/>
        <w:t>2. Open PowerShell as Administrator and run: set-executionPolicy unrestricted</w:t>
        <w:br/>
        <w:t>3. Access the project from SmartInternz Portal → Guided Projects → Workspace.</w:t>
        <w:br/>
        <w:t>4. Download the project code from the provided drive link.</w:t>
        <w:br/>
        <w:t>5. Extract the downloaded ZIP folder.</w:t>
        <w:br/>
        <w:t>6. Open the extracted folder in VS Code.</w:t>
        <w:br/>
        <w:t>7. Open a new terminal and run: npm install</w:t>
        <w:br/>
        <w:t>8. Start the application using: npm start</w:t>
        <w:br/>
        <w:t>9. Application runs on: http://localhost:3000</w:t>
      </w:r>
    </w:p>
    <w:p>
      <w:pPr>
        <w:pStyle w:val="Heading1"/>
      </w:pPr>
      <w:r>
        <w:t>8. Testing</w:t>
      </w:r>
    </w:p>
    <w:p>
      <w:r>
        <w:t>• Unit Testing: Individual components tested for functionality.</w:t>
        <w:br/>
        <w:t>• Integration Testing: Ensured smooth communication between frontend and backend.</w:t>
        <w:br/>
        <w:t>• System Testing: Verified complete workflow from news fetching to display.</w:t>
        <w:br/>
        <w:t>• User Acceptance Testing: Application tested for user experience and usability.</w:t>
      </w:r>
    </w:p>
    <w:p>
      <w:pPr>
        <w:pStyle w:val="Heading1"/>
      </w:pPr>
      <w:r>
        <w:t>9. Results &amp; Discussion</w:t>
      </w:r>
    </w:p>
    <w:p>
      <w:r>
        <w:t>• Successfully developed a news aggregation web application.</w:t>
        <w:br/>
        <w:t>• Users can browse real-time news in a structured format.</w:t>
        <w:br/>
        <w:t>• Interface is responsive and user-friendly.</w:t>
        <w:br/>
        <w:t>• Project execution validated on local host without major errors.</w:t>
      </w:r>
    </w:p>
    <w:p>
      <w:pPr>
        <w:pStyle w:val="Heading1"/>
      </w:pPr>
      <w:r>
        <w:t>10. Conclusion</w:t>
      </w:r>
    </w:p>
    <w:p>
      <w:r>
        <w:t>The project InsightStream successfully delivers an interactive platform for accessing real-time news. The implementation enhanced the team’s skills in Node.js, React, and full-stack development practices.</w:t>
        <w:br/>
        <w:br/>
        <w:t>Future Enhancements:</w:t>
        <w:br/>
        <w:t>• Personalized news feed based on user preferences.</w:t>
        <w:br/>
        <w:t>• Mobile app integration.</w:t>
        <w:br/>
        <w:t>• AI-powered sentiment analysis for news articles.</w:t>
      </w:r>
    </w:p>
    <w:p>
      <w:pPr>
        <w:pStyle w:val="Heading1"/>
      </w:pPr>
      <w:r>
        <w:t>11. References</w:t>
      </w:r>
    </w:p>
    <w:p>
      <w:r>
        <w:t>• Node.js Documentation: https://nodejs.org/en/docs/</w:t>
        <w:br/>
        <w:t>• SmartInternz Project Resources</w:t>
        <w:br/>
        <w:t>• Official ReactJS Documentation</w:t>
        <w:br/>
        <w:t>• Online tutorials and open-source communities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